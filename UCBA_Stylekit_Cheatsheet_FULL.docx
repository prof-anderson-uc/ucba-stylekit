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UCBA Stylekit Cheatsheet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text-sm</w:t>
            </w:r>
          </w:p>
        </w:tc>
        <w:tc>
          <w:tcPr>
            <w:tcW w:type="dxa" w:w="4320"/>
          </w:tcPr>
          <w:p>
            <w:r>
              <w:t>Smaller text size</w:t>
            </w:r>
          </w:p>
        </w:tc>
      </w:tr>
      <w:tr>
        <w:tc>
          <w:tcPr>
            <w:tcW w:type="dxa" w:w="4320"/>
          </w:tcPr>
          <w:p>
            <w:r>
              <w:t>text-lg</w:t>
            </w:r>
          </w:p>
        </w:tc>
        <w:tc>
          <w:tcPr>
            <w:tcW w:type="dxa" w:w="4320"/>
          </w:tcPr>
          <w:p>
            <w:r>
              <w:t>Larger text size</w:t>
            </w:r>
          </w:p>
        </w:tc>
      </w:tr>
      <w:tr>
        <w:tc>
          <w:tcPr>
            <w:tcW w:type="dxa" w:w="4320"/>
          </w:tcPr>
          <w:p>
            <w:r>
              <w:t>text-lgr</w:t>
            </w:r>
          </w:p>
        </w:tc>
        <w:tc>
          <w:tcPr>
            <w:tcW w:type="dxa" w:w="4320"/>
          </w:tcPr>
          <w:p>
            <w:r>
              <w:t>Even larger text size</w:t>
            </w:r>
          </w:p>
        </w:tc>
      </w:tr>
      <w:tr>
        <w:tc>
          <w:tcPr>
            <w:tcW w:type="dxa" w:w="4320"/>
          </w:tcPr>
          <w:p>
            <w:r>
              <w:t>lead</w:t>
            </w:r>
          </w:p>
        </w:tc>
        <w:tc>
          <w:tcPr>
            <w:tcW w:type="dxa" w:w="4320"/>
          </w:tcPr>
          <w:p>
            <w:r>
              <w:t>Larger paragraph for lead text</w:t>
            </w:r>
          </w:p>
        </w:tc>
      </w:tr>
      <w:tr>
        <w:tc>
          <w:tcPr>
            <w:tcW w:type="dxa" w:w="4320"/>
          </w:tcPr>
          <w:p>
            <w:r>
              <w:t>text-left</w:t>
            </w:r>
          </w:p>
        </w:tc>
        <w:tc>
          <w:tcPr>
            <w:tcW w:type="dxa" w:w="4320"/>
          </w:tcPr>
          <w:p>
            <w:r>
              <w:t>Aligns text to the left</w:t>
            </w:r>
          </w:p>
        </w:tc>
      </w:tr>
      <w:tr>
        <w:tc>
          <w:tcPr>
            <w:tcW w:type="dxa" w:w="4320"/>
          </w:tcPr>
          <w:p>
            <w:r>
              <w:t>text-center</w:t>
            </w:r>
          </w:p>
        </w:tc>
        <w:tc>
          <w:tcPr>
            <w:tcW w:type="dxa" w:w="4320"/>
          </w:tcPr>
          <w:p>
            <w:r>
              <w:t>Aligns text to the center</w:t>
            </w:r>
          </w:p>
        </w:tc>
      </w:tr>
      <w:tr>
        <w:tc>
          <w:tcPr>
            <w:tcW w:type="dxa" w:w="4320"/>
          </w:tcPr>
          <w:p>
            <w:r>
              <w:t>text-right</w:t>
            </w:r>
          </w:p>
        </w:tc>
        <w:tc>
          <w:tcPr>
            <w:tcW w:type="dxa" w:w="4320"/>
          </w:tcPr>
          <w:p>
            <w:r>
              <w:t>Aligns text to the right</w:t>
            </w:r>
          </w:p>
        </w:tc>
      </w:tr>
      <w:tr>
        <w:tc>
          <w:tcPr>
            <w:tcW w:type="dxa" w:w="4320"/>
          </w:tcPr>
          <w:p>
            <w:r>
              <w:t>bold</w:t>
            </w:r>
          </w:p>
        </w:tc>
        <w:tc>
          <w:tcPr>
            <w:tcW w:type="dxa" w:w="4320"/>
          </w:tcPr>
          <w:p>
            <w:r>
              <w:t>Bold text</w:t>
            </w:r>
          </w:p>
        </w:tc>
      </w:tr>
      <w:tr>
        <w:tc>
          <w:tcPr>
            <w:tcW w:type="dxa" w:w="4320"/>
          </w:tcPr>
          <w:p>
            <w:r>
              <w:t>italic</w:t>
            </w:r>
          </w:p>
        </w:tc>
        <w:tc>
          <w:tcPr>
            <w:tcW w:type="dxa" w:w="4320"/>
          </w:tcPr>
          <w:p>
            <w:r>
              <w:t>Italic text</w:t>
            </w:r>
          </w:p>
        </w:tc>
      </w:tr>
      <w:tr>
        <w:tc>
          <w:tcPr>
            <w:tcW w:type="dxa" w:w="4320"/>
          </w:tcPr>
          <w:p>
            <w:r>
              <w:t>uppercase</w:t>
            </w:r>
          </w:p>
        </w:tc>
        <w:tc>
          <w:tcPr>
            <w:tcW w:type="dxa" w:w="4320"/>
          </w:tcPr>
          <w:p>
            <w:r>
              <w:t>Uppercase letters</w:t>
            </w:r>
          </w:p>
        </w:tc>
      </w:tr>
      <w:tr>
        <w:tc>
          <w:tcPr>
            <w:tcW w:type="dxa" w:w="4320"/>
          </w:tcPr>
          <w:p>
            <w:r>
              <w:t>text-serif</w:t>
            </w:r>
          </w:p>
        </w:tc>
        <w:tc>
          <w:tcPr>
            <w:tcW w:type="dxa" w:w="4320"/>
          </w:tcPr>
          <w:p>
            <w:r>
              <w:t>Serif font family</w:t>
            </w:r>
          </w:p>
        </w:tc>
      </w:tr>
      <w:tr>
        <w:tc>
          <w:tcPr>
            <w:tcW w:type="dxa" w:w="4320"/>
          </w:tcPr>
          <w:p>
            <w:r>
              <w:t>text-mono</w:t>
            </w:r>
          </w:p>
        </w:tc>
        <w:tc>
          <w:tcPr>
            <w:tcW w:type="dxa" w:w="4320"/>
          </w:tcPr>
          <w:p>
            <w:r>
              <w:t>Monospace font family</w:t>
            </w:r>
          </w:p>
        </w:tc>
      </w:tr>
      <w:tr>
        <w:tc>
          <w:tcPr>
            <w:tcW w:type="dxa" w:w="4320"/>
          </w:tcPr>
          <w:p>
            <w:r>
              <w:t>text-muted</w:t>
            </w:r>
          </w:p>
        </w:tc>
        <w:tc>
          <w:tcPr>
            <w:tcW w:type="dxa" w:w="4320"/>
          </w:tcPr>
          <w:p>
            <w:r>
              <w:t>Muted gray text</w:t>
            </w:r>
          </w:p>
        </w:tc>
      </w:tr>
      <w:tr>
        <w:tc>
          <w:tcPr>
            <w:tcW w:type="dxa" w:w="4320"/>
          </w:tcPr>
          <w:p>
            <w:r>
              <w:t>shadow-text</w:t>
            </w:r>
          </w:p>
        </w:tc>
        <w:tc>
          <w:tcPr>
            <w:tcW w:type="dxa" w:w="4320"/>
          </w:tcPr>
          <w:p>
            <w:r>
              <w:t>Subtle text shadow</w:t>
            </w:r>
          </w:p>
        </w:tc>
      </w:tr>
      <w:tr>
        <w:tc>
          <w:tcPr>
            <w:tcW w:type="dxa" w:w="4320"/>
          </w:tcPr>
          <w:p>
            <w:r>
              <w:t>highlight</w:t>
            </w:r>
          </w:p>
        </w:tc>
        <w:tc>
          <w:tcPr>
            <w:tcW w:type="dxa" w:w="4320"/>
          </w:tcPr>
          <w:p>
            <w:r>
              <w:t>Yellow highlight background</w:t>
            </w:r>
          </w:p>
        </w:tc>
      </w:tr>
      <w:tr>
        <w:tc>
          <w:tcPr>
            <w:tcW w:type="dxa" w:w="4320"/>
          </w:tcPr>
          <w:p>
            <w:r>
              <w:t>quote</w:t>
            </w:r>
          </w:p>
        </w:tc>
        <w:tc>
          <w:tcPr>
            <w:tcW w:type="dxa" w:w="4320"/>
          </w:tcPr>
          <w:p>
            <w:r>
              <w:t>Indented blockquote style</w:t>
            </w:r>
          </w:p>
        </w:tc>
      </w:tr>
      <w:tr>
        <w:tc>
          <w:tcPr>
            <w:tcW w:type="dxa" w:w="4320"/>
          </w:tcPr>
          <w:p>
            <w:r>
              <w:t>code-text</w:t>
            </w:r>
          </w:p>
        </w:tc>
        <w:tc>
          <w:tcPr>
            <w:tcW w:type="dxa" w:w="4320"/>
          </w:tcPr>
          <w:p>
            <w:r>
              <w:t>Inline code-style appearance</w:t>
            </w:r>
          </w:p>
        </w:tc>
      </w:tr>
      <w:tr>
        <w:tc>
          <w:tcPr>
            <w:tcW w:type="dxa" w:w="4320"/>
          </w:tcPr>
          <w:p>
            <w:r>
              <w:t>m-1</w:t>
            </w:r>
          </w:p>
        </w:tc>
        <w:tc>
          <w:tcPr>
            <w:tcW w:type="dxa" w:w="4320"/>
          </w:tcPr>
          <w:p>
            <w:r>
              <w:t>Margin on all sides (0.5rem)</w:t>
            </w:r>
          </w:p>
        </w:tc>
      </w:tr>
      <w:tr>
        <w:tc>
          <w:tcPr>
            <w:tcW w:type="dxa" w:w="4320"/>
          </w:tcPr>
          <w:p>
            <w:r>
              <w:t>m-2</w:t>
            </w:r>
          </w:p>
        </w:tc>
        <w:tc>
          <w:tcPr>
            <w:tcW w:type="dxa" w:w="4320"/>
          </w:tcPr>
          <w:p>
            <w:r>
              <w:t>Margin on all sides (1rem)</w:t>
            </w:r>
          </w:p>
        </w:tc>
      </w:tr>
      <w:tr>
        <w:tc>
          <w:tcPr>
            <w:tcW w:type="dxa" w:w="4320"/>
          </w:tcPr>
          <w:p>
            <w:r>
              <w:t>m-3</w:t>
            </w:r>
          </w:p>
        </w:tc>
        <w:tc>
          <w:tcPr>
            <w:tcW w:type="dxa" w:w="4320"/>
          </w:tcPr>
          <w:p>
            <w:r>
              <w:t>Margin on all sides (1.5rem)</w:t>
            </w:r>
          </w:p>
        </w:tc>
      </w:tr>
      <w:tr>
        <w:tc>
          <w:tcPr>
            <w:tcW w:type="dxa" w:w="4320"/>
          </w:tcPr>
          <w:p>
            <w:r>
              <w:t>mt-1</w:t>
            </w:r>
          </w:p>
        </w:tc>
        <w:tc>
          <w:tcPr>
            <w:tcW w:type="dxa" w:w="4320"/>
          </w:tcPr>
          <w:p>
            <w:r>
              <w:t>Top margin (0.5rem)</w:t>
            </w:r>
          </w:p>
        </w:tc>
      </w:tr>
      <w:tr>
        <w:tc>
          <w:tcPr>
            <w:tcW w:type="dxa" w:w="4320"/>
          </w:tcPr>
          <w:p>
            <w:r>
              <w:t>mb-3</w:t>
            </w:r>
          </w:p>
        </w:tc>
        <w:tc>
          <w:tcPr>
            <w:tcW w:type="dxa" w:w="4320"/>
          </w:tcPr>
          <w:p>
            <w:r>
              <w:t>Bottom margin (1.5rem)</w:t>
            </w:r>
          </w:p>
        </w:tc>
      </w:tr>
      <w:tr>
        <w:tc>
          <w:tcPr>
            <w:tcW w:type="dxa" w:w="4320"/>
          </w:tcPr>
          <w:p>
            <w:r>
              <w:t>ms-2</w:t>
            </w:r>
          </w:p>
        </w:tc>
        <w:tc>
          <w:tcPr>
            <w:tcW w:type="dxa" w:w="4320"/>
          </w:tcPr>
          <w:p>
            <w:r>
              <w:t>Left/right margin (1rem)</w:t>
            </w:r>
          </w:p>
        </w:tc>
      </w:tr>
      <w:tr>
        <w:tc>
          <w:tcPr>
            <w:tcW w:type="dxa" w:w="4320"/>
          </w:tcPr>
          <w:p>
            <w:r>
              <w:t>pt-2</w:t>
            </w:r>
          </w:p>
        </w:tc>
        <w:tc>
          <w:tcPr>
            <w:tcW w:type="dxa" w:w="4320"/>
          </w:tcPr>
          <w:p>
            <w:r>
              <w:t>Top padding (1rem)</w:t>
            </w:r>
          </w:p>
        </w:tc>
      </w:tr>
      <w:tr>
        <w:tc>
          <w:tcPr>
            <w:tcW w:type="dxa" w:w="4320"/>
          </w:tcPr>
          <w:p>
            <w:r>
              <w:t>pb-2</w:t>
            </w:r>
          </w:p>
        </w:tc>
        <w:tc>
          <w:tcPr>
            <w:tcW w:type="dxa" w:w="4320"/>
          </w:tcPr>
          <w:p>
            <w:r>
              <w:t>Bottom padding (1rem)</w:t>
            </w:r>
          </w:p>
        </w:tc>
      </w:tr>
      <w:tr>
        <w:tc>
          <w:tcPr>
            <w:tcW w:type="dxa" w:w="4320"/>
          </w:tcPr>
          <w:p>
            <w:r>
              <w:t>p-2</w:t>
            </w:r>
          </w:p>
        </w:tc>
        <w:tc>
          <w:tcPr>
            <w:tcW w:type="dxa" w:w="4320"/>
          </w:tcPr>
          <w:p>
            <w:r>
              <w:t>Padding on all sides (1rem)</w:t>
            </w:r>
          </w:p>
        </w:tc>
      </w:tr>
      <w:tr>
        <w:tc>
          <w:tcPr>
            <w:tcW w:type="dxa" w:w="4320"/>
          </w:tcPr>
          <w:p>
            <w:r>
              <w:t>ps-2</w:t>
            </w:r>
          </w:p>
        </w:tc>
        <w:tc>
          <w:tcPr>
            <w:tcW w:type="dxa" w:w="4320"/>
          </w:tcPr>
          <w:p>
            <w:r>
              <w:t>Left/right padding (1rem)</w:t>
            </w:r>
          </w:p>
        </w:tc>
      </w:tr>
      <w:tr>
        <w:tc>
          <w:tcPr>
            <w:tcW w:type="dxa" w:w="4320"/>
          </w:tcPr>
          <w:p>
            <w:r>
              <w:t>ptb-3</w:t>
            </w:r>
          </w:p>
        </w:tc>
        <w:tc>
          <w:tcPr>
            <w:tcW w:type="dxa" w:w="4320"/>
          </w:tcPr>
          <w:p>
            <w:r>
              <w:t>Top/bottom padding (1.5rem)</w:t>
            </w:r>
          </w:p>
        </w:tc>
      </w:tr>
      <w:tr>
        <w:tc>
          <w:tcPr>
            <w:tcW w:type="dxa" w:w="4320"/>
          </w:tcPr>
          <w:p>
            <w:r>
              <w:t>lh-1</w:t>
            </w:r>
          </w:p>
        </w:tc>
        <w:tc>
          <w:tcPr>
            <w:tcW w:type="dxa" w:w="4320"/>
          </w:tcPr>
          <w:p>
            <w:r>
              <w:t>Line height: tight</w:t>
            </w:r>
          </w:p>
        </w:tc>
      </w:tr>
      <w:tr>
        <w:tc>
          <w:tcPr>
            <w:tcW w:type="dxa" w:w="4320"/>
          </w:tcPr>
          <w:p>
            <w:r>
              <w:t>lh-5</w:t>
            </w:r>
          </w:p>
        </w:tc>
        <w:tc>
          <w:tcPr>
            <w:tcW w:type="dxa" w:w="4320"/>
          </w:tcPr>
          <w:p>
            <w:r>
              <w:t>Line height: very loose</w:t>
            </w:r>
          </w:p>
        </w:tc>
      </w:tr>
      <w:tr>
        <w:tc>
          <w:tcPr>
            <w:tcW w:type="dxa" w:w="4320"/>
          </w:tcPr>
          <w:p>
            <w:r>
              <w:t>bg-light</w:t>
            </w:r>
          </w:p>
        </w:tc>
        <w:tc>
          <w:tcPr>
            <w:tcW w:type="dxa" w:w="4320"/>
          </w:tcPr>
          <w:p>
            <w:r>
              <w:t>Light gray background</w:t>
            </w:r>
          </w:p>
        </w:tc>
      </w:tr>
      <w:tr>
        <w:tc>
          <w:tcPr>
            <w:tcW w:type="dxa" w:w="4320"/>
          </w:tcPr>
          <w:p>
            <w:r>
              <w:t>bg-dark</w:t>
            </w:r>
          </w:p>
        </w:tc>
        <w:tc>
          <w:tcPr>
            <w:tcW w:type="dxa" w:w="4320"/>
          </w:tcPr>
          <w:p>
            <w:r>
              <w:t>Dark background with white text</w:t>
            </w:r>
          </w:p>
        </w:tc>
      </w:tr>
      <w:tr>
        <w:tc>
          <w:tcPr>
            <w:tcW w:type="dxa" w:w="4320"/>
          </w:tcPr>
          <w:p>
            <w:r>
              <w:t>bg-primary</w:t>
            </w:r>
          </w:p>
        </w:tc>
        <w:tc>
          <w:tcPr>
            <w:tcW w:type="dxa" w:w="4320"/>
          </w:tcPr>
          <w:p>
            <w:r>
              <w:t>Primary background color</w:t>
            </w:r>
          </w:p>
        </w:tc>
      </w:tr>
      <w:tr>
        <w:tc>
          <w:tcPr>
            <w:tcW w:type="dxa" w:w="4320"/>
          </w:tcPr>
          <w:p>
            <w:r>
              <w:t>bg-secondary</w:t>
            </w:r>
          </w:p>
        </w:tc>
        <w:tc>
          <w:tcPr>
            <w:tcW w:type="dxa" w:w="4320"/>
          </w:tcPr>
          <w:p>
            <w:r>
              <w:t>Secondary background color</w:t>
            </w:r>
          </w:p>
        </w:tc>
      </w:tr>
      <w:tr>
        <w:tc>
          <w:tcPr>
            <w:tcW w:type="dxa" w:w="4320"/>
          </w:tcPr>
          <w:p>
            <w:r>
              <w:t>text-primary</w:t>
            </w:r>
          </w:p>
        </w:tc>
        <w:tc>
          <w:tcPr>
            <w:tcW w:type="dxa" w:w="4320"/>
          </w:tcPr>
          <w:p>
            <w:r>
              <w:t>Primary brand color text</w:t>
            </w:r>
          </w:p>
        </w:tc>
      </w:tr>
      <w:tr>
        <w:tc>
          <w:tcPr>
            <w:tcW w:type="dxa" w:w="4320"/>
          </w:tcPr>
          <w:p>
            <w:r>
              <w:t>text-secondary</w:t>
            </w:r>
          </w:p>
        </w:tc>
        <w:tc>
          <w:tcPr>
            <w:tcW w:type="dxa" w:w="4320"/>
          </w:tcPr>
          <w:p>
            <w:r>
              <w:t>Secondary brand color text</w:t>
            </w:r>
          </w:p>
        </w:tc>
      </w:tr>
      <w:tr>
        <w:tc>
          <w:tcPr>
            <w:tcW w:type="dxa" w:w="4320"/>
          </w:tcPr>
          <w:p>
            <w:r>
              <w:t>container</w:t>
            </w:r>
          </w:p>
        </w:tc>
        <w:tc>
          <w:tcPr>
            <w:tcW w:type="dxa" w:w="4320"/>
          </w:tcPr>
          <w:p>
            <w:r>
              <w:t>Centered container with max-width and padding</w:t>
            </w:r>
          </w:p>
        </w:tc>
      </w:tr>
      <w:tr>
        <w:tc>
          <w:tcPr>
            <w:tcW w:type="dxa" w:w="4320"/>
          </w:tcPr>
          <w:p>
            <w:r>
              <w:t>w-full</w:t>
            </w:r>
          </w:p>
        </w:tc>
        <w:tc>
          <w:tcPr>
            <w:tcW w:type="dxa" w:w="4320"/>
          </w:tcPr>
          <w:p>
            <w:r>
              <w:t>Full width of the parent</w:t>
            </w:r>
          </w:p>
        </w:tc>
      </w:tr>
      <w:tr>
        <w:tc>
          <w:tcPr>
            <w:tcW w:type="dxa" w:w="4320"/>
          </w:tcPr>
          <w:p>
            <w:r>
              <w:t>max-sm</w:t>
            </w:r>
          </w:p>
        </w:tc>
        <w:tc>
          <w:tcPr>
            <w:tcW w:type="dxa" w:w="4320"/>
          </w:tcPr>
          <w:p>
            <w:r>
              <w:t>Max-width: 600px</w:t>
            </w:r>
          </w:p>
        </w:tc>
      </w:tr>
      <w:tr>
        <w:tc>
          <w:tcPr>
            <w:tcW w:type="dxa" w:w="4320"/>
          </w:tcPr>
          <w:p>
            <w:r>
              <w:t>max-md</w:t>
            </w:r>
          </w:p>
        </w:tc>
        <w:tc>
          <w:tcPr>
            <w:tcW w:type="dxa" w:w="4320"/>
          </w:tcPr>
          <w:p>
            <w:r>
              <w:t>Max-width: 800px</w:t>
            </w:r>
          </w:p>
        </w:tc>
      </w:tr>
      <w:tr>
        <w:tc>
          <w:tcPr>
            <w:tcW w:type="dxa" w:w="4320"/>
          </w:tcPr>
          <w:p>
            <w:r>
              <w:t>content</w:t>
            </w:r>
          </w:p>
        </w:tc>
        <w:tc>
          <w:tcPr>
            <w:tcW w:type="dxa" w:w="4320"/>
          </w:tcPr>
          <w:p>
            <w:r>
              <w:t>Optimized for readable content (65ch)</w:t>
            </w:r>
          </w:p>
        </w:tc>
      </w:tr>
      <w:tr>
        <w:tc>
          <w:tcPr>
            <w:tcW w:type="dxa" w:w="4320"/>
          </w:tcPr>
          <w:p>
            <w:r>
              <w:t>box-sm</w:t>
            </w:r>
          </w:p>
        </w:tc>
        <w:tc>
          <w:tcPr>
            <w:tcW w:type="dxa" w:w="4320"/>
          </w:tcPr>
          <w:p>
            <w:r>
              <w:t>Fixed small box layout</w:t>
            </w:r>
          </w:p>
        </w:tc>
      </w:tr>
      <w:tr>
        <w:tc>
          <w:tcPr>
            <w:tcW w:type="dxa" w:w="4320"/>
          </w:tcPr>
          <w:p>
            <w:r>
              <w:t>flex</w:t>
            </w:r>
          </w:p>
        </w:tc>
        <w:tc>
          <w:tcPr>
            <w:tcW w:type="dxa" w:w="4320"/>
          </w:tcPr>
          <w:p>
            <w:r>
              <w:t>Start a flex container</w:t>
            </w:r>
          </w:p>
        </w:tc>
      </w:tr>
      <w:tr>
        <w:tc>
          <w:tcPr>
            <w:tcW w:type="dxa" w:w="4320"/>
          </w:tcPr>
          <w:p>
            <w:r>
              <w:t>flex-center</w:t>
            </w:r>
          </w:p>
        </w:tc>
        <w:tc>
          <w:tcPr>
            <w:tcW w:type="dxa" w:w="4320"/>
          </w:tcPr>
          <w:p>
            <w:r>
              <w:t>Center content both horizontally and vertically</w:t>
            </w:r>
          </w:p>
        </w:tc>
      </w:tr>
      <w:tr>
        <w:tc>
          <w:tcPr>
            <w:tcW w:type="dxa" w:w="4320"/>
          </w:tcPr>
          <w:p>
            <w:r>
              <w:t>flex-wrap</w:t>
            </w:r>
          </w:p>
        </w:tc>
        <w:tc>
          <w:tcPr>
            <w:tcW w:type="dxa" w:w="4320"/>
          </w:tcPr>
          <w:p>
            <w:r>
              <w:t>Wrap flex items to next line</w:t>
            </w:r>
          </w:p>
        </w:tc>
      </w:tr>
      <w:tr>
        <w:tc>
          <w:tcPr>
            <w:tcW w:type="dxa" w:w="4320"/>
          </w:tcPr>
          <w:p>
            <w:r>
              <w:t>grid</w:t>
            </w:r>
          </w:p>
        </w:tc>
        <w:tc>
          <w:tcPr>
            <w:tcW w:type="dxa" w:w="4320"/>
          </w:tcPr>
          <w:p>
            <w:r>
              <w:t>Start a grid layout</w:t>
            </w:r>
          </w:p>
        </w:tc>
      </w:tr>
      <w:tr>
        <w:tc>
          <w:tcPr>
            <w:tcW w:type="dxa" w:w="4320"/>
          </w:tcPr>
          <w:p>
            <w:r>
              <w:t>space-between</w:t>
            </w:r>
          </w:p>
        </w:tc>
        <w:tc>
          <w:tcPr>
            <w:tcW w:type="dxa" w:w="4320"/>
          </w:tcPr>
          <w:p>
            <w:r>
              <w:t>Space between flex items</w:t>
            </w:r>
          </w:p>
        </w:tc>
      </w:tr>
      <w:tr>
        <w:tc>
          <w:tcPr>
            <w:tcW w:type="dxa" w:w="4320"/>
          </w:tcPr>
          <w:p>
            <w:r>
              <w:t>inline-block</w:t>
            </w:r>
          </w:p>
        </w:tc>
        <w:tc>
          <w:tcPr>
            <w:tcW w:type="dxa" w:w="4320"/>
          </w:tcPr>
          <w:p>
            <w:r>
              <w:t>Inline block container</w:t>
            </w:r>
          </w:p>
        </w:tc>
      </w:tr>
      <w:tr>
        <w:tc>
          <w:tcPr>
            <w:tcW w:type="dxa" w:w="4320"/>
          </w:tcPr>
          <w:p>
            <w:r>
              <w:t>btn</w:t>
            </w:r>
          </w:p>
        </w:tc>
        <w:tc>
          <w:tcPr>
            <w:tcW w:type="dxa" w:w="4320"/>
          </w:tcPr>
          <w:p>
            <w:r>
              <w:t>Base button class</w:t>
            </w:r>
          </w:p>
        </w:tc>
      </w:tr>
      <w:tr>
        <w:tc>
          <w:tcPr>
            <w:tcW w:type="dxa" w:w="4320"/>
          </w:tcPr>
          <w:p>
            <w:r>
              <w:t>btn-primary</w:t>
            </w:r>
          </w:p>
        </w:tc>
        <w:tc>
          <w:tcPr>
            <w:tcW w:type="dxa" w:w="4320"/>
          </w:tcPr>
          <w:p>
            <w:r>
              <w:t>Primary button style</w:t>
            </w:r>
          </w:p>
        </w:tc>
      </w:tr>
      <w:tr>
        <w:tc>
          <w:tcPr>
            <w:tcW w:type="dxa" w:w="4320"/>
          </w:tcPr>
          <w:p>
            <w:r>
              <w:t>btn-secondary</w:t>
            </w:r>
          </w:p>
        </w:tc>
        <w:tc>
          <w:tcPr>
            <w:tcW w:type="dxa" w:w="4320"/>
          </w:tcPr>
          <w:p>
            <w:r>
              <w:t>Secondary button style</w:t>
            </w:r>
          </w:p>
        </w:tc>
      </w:tr>
      <w:tr>
        <w:tc>
          <w:tcPr>
            <w:tcW w:type="dxa" w:w="4320"/>
          </w:tcPr>
          <w:p>
            <w:r>
              <w:t>btn-outline</w:t>
            </w:r>
          </w:p>
        </w:tc>
        <w:tc>
          <w:tcPr>
            <w:tcW w:type="dxa" w:w="4320"/>
          </w:tcPr>
          <w:p>
            <w:r>
              <w:t>Button with border and no background</w:t>
            </w:r>
          </w:p>
        </w:tc>
      </w:tr>
      <w:tr>
        <w:tc>
          <w:tcPr>
            <w:tcW w:type="dxa" w:w="4320"/>
          </w:tcPr>
          <w:p>
            <w:r>
              <w:t>card</w:t>
            </w:r>
          </w:p>
        </w:tc>
        <w:tc>
          <w:tcPr>
            <w:tcW w:type="dxa" w:w="4320"/>
          </w:tcPr>
          <w:p>
            <w:r>
              <w:t>Container with padding and shadow</w:t>
            </w:r>
          </w:p>
        </w:tc>
      </w:tr>
      <w:tr>
        <w:tc>
          <w:tcPr>
            <w:tcW w:type="dxa" w:w="4320"/>
          </w:tcPr>
          <w:p>
            <w:r>
              <w:t>list-group</w:t>
            </w:r>
          </w:p>
        </w:tc>
        <w:tc>
          <w:tcPr>
            <w:tcW w:type="dxa" w:w="4320"/>
          </w:tcPr>
          <w:p>
            <w:r>
              <w:t>Styled list container</w:t>
            </w:r>
          </w:p>
        </w:tc>
      </w:tr>
      <w:tr>
        <w:tc>
          <w:tcPr>
            <w:tcW w:type="dxa" w:w="4320"/>
          </w:tcPr>
          <w:p>
            <w:r>
              <w:t>list-group-item</w:t>
            </w:r>
          </w:p>
        </w:tc>
        <w:tc>
          <w:tcPr>
            <w:tcW w:type="dxa" w:w="4320"/>
          </w:tcPr>
          <w:p>
            <w:r>
              <w:t>Individual item in a list group</w:t>
            </w:r>
          </w:p>
        </w:tc>
      </w:tr>
      <w:tr>
        <w:tc>
          <w:tcPr>
            <w:tcW w:type="dxa" w:w="4320"/>
          </w:tcPr>
          <w:p>
            <w:r>
              <w:t>img-responsive</w:t>
            </w:r>
          </w:p>
        </w:tc>
        <w:tc>
          <w:tcPr>
            <w:tcW w:type="dxa" w:w="4320"/>
          </w:tcPr>
          <w:p>
            <w:r>
              <w:t>Scales image to fit container</w:t>
            </w:r>
          </w:p>
        </w:tc>
      </w:tr>
      <w:tr>
        <w:tc>
          <w:tcPr>
            <w:tcW w:type="dxa" w:w="4320"/>
          </w:tcPr>
          <w:p>
            <w:r>
              <w:t>img-circle</w:t>
            </w:r>
          </w:p>
        </w:tc>
        <w:tc>
          <w:tcPr>
            <w:tcW w:type="dxa" w:w="4320"/>
          </w:tcPr>
          <w:p>
            <w:r>
              <w:t>Rounds image into a circle</w:t>
            </w:r>
          </w:p>
        </w:tc>
      </w:tr>
      <w:tr>
        <w:tc>
          <w:tcPr>
            <w:tcW w:type="dxa" w:w="4320"/>
          </w:tcPr>
          <w:p>
            <w:r>
              <w:t>img-thumbnail</w:t>
            </w:r>
          </w:p>
        </w:tc>
        <w:tc>
          <w:tcPr>
            <w:tcW w:type="dxa" w:w="4320"/>
          </w:tcPr>
          <w:p>
            <w:r>
              <w:t>Framed image with padding</w:t>
            </w:r>
          </w:p>
        </w:tc>
      </w:tr>
      <w:tr>
        <w:tc>
          <w:tcPr>
            <w:tcW w:type="dxa" w:w="4320"/>
          </w:tcPr>
          <w:p>
            <w:r>
              <w:t>img-polaroid</w:t>
            </w:r>
          </w:p>
        </w:tc>
        <w:tc>
          <w:tcPr>
            <w:tcW w:type="dxa" w:w="4320"/>
          </w:tcPr>
          <w:p>
            <w:r>
              <w:t>Framed image with shadow</w:t>
            </w:r>
          </w:p>
        </w:tc>
      </w:tr>
      <w:tr>
        <w:tc>
          <w:tcPr>
            <w:tcW w:type="dxa" w:w="4320"/>
          </w:tcPr>
          <w:p>
            <w:r>
              <w:t>img-left</w:t>
            </w:r>
          </w:p>
        </w:tc>
        <w:tc>
          <w:tcPr>
            <w:tcW w:type="dxa" w:w="4320"/>
          </w:tcPr>
          <w:p>
            <w:r>
              <w:t>Float image to the left</w:t>
            </w:r>
          </w:p>
        </w:tc>
      </w:tr>
      <w:tr>
        <w:tc>
          <w:tcPr>
            <w:tcW w:type="dxa" w:w="4320"/>
          </w:tcPr>
          <w:p>
            <w:r>
              <w:t>img-right</w:t>
            </w:r>
          </w:p>
        </w:tc>
        <w:tc>
          <w:tcPr>
            <w:tcW w:type="dxa" w:w="4320"/>
          </w:tcPr>
          <w:p>
            <w:r>
              <w:t>Float image to the right</w:t>
            </w:r>
          </w:p>
        </w:tc>
      </w:tr>
      <w:tr>
        <w:tc>
          <w:tcPr>
            <w:tcW w:type="dxa" w:w="4320"/>
          </w:tcPr>
          <w:p>
            <w:r>
              <w:t>img-center</w:t>
            </w:r>
          </w:p>
        </w:tc>
        <w:tc>
          <w:tcPr>
            <w:tcW w:type="dxa" w:w="4320"/>
          </w:tcPr>
          <w:p>
            <w:r>
              <w:t>Center image with margin</w:t>
            </w:r>
          </w:p>
        </w:tc>
      </w:tr>
      <w:tr>
        <w:tc>
          <w:tcPr>
            <w:tcW w:type="dxa" w:w="4320"/>
          </w:tcPr>
          <w:p>
            <w:r>
              <w:t>toggle-box</w:t>
            </w:r>
          </w:p>
        </w:tc>
        <w:tc>
          <w:tcPr>
            <w:tcW w:type="dxa" w:w="4320"/>
          </w:tcPr>
          <w:p>
            <w:r>
              <w:t>&lt;details&gt; element container</w:t>
            </w:r>
          </w:p>
        </w:tc>
      </w:tr>
      <w:tr>
        <w:tc>
          <w:tcPr>
            <w:tcW w:type="dxa" w:w="4320"/>
          </w:tcPr>
          <w:p>
            <w:r>
              <w:t>toggle-box-title</w:t>
            </w:r>
          </w:p>
        </w:tc>
        <w:tc>
          <w:tcPr>
            <w:tcW w:type="dxa" w:w="4320"/>
          </w:tcPr>
          <w:p>
            <w:r>
              <w:t>&lt;summary&gt; header styling</w:t>
            </w:r>
          </w:p>
        </w:tc>
      </w:tr>
      <w:tr>
        <w:tc>
          <w:tcPr>
            <w:tcW w:type="dxa" w:w="4320"/>
          </w:tcPr>
          <w:p>
            <w:r>
              <w:t>toggle-box-content</w:t>
            </w:r>
          </w:p>
        </w:tc>
        <w:tc>
          <w:tcPr>
            <w:tcW w:type="dxa" w:w="4320"/>
          </w:tcPr>
          <w:p>
            <w:r>
              <w:t>Expandable content inside toggle box</w:t>
            </w:r>
          </w:p>
        </w:tc>
      </w:tr>
      <w:tr>
        <w:tc>
          <w:tcPr>
            <w:tcW w:type="dxa" w:w="4320"/>
          </w:tcPr>
          <w:p>
            <w:r>
              <w:t>divider</w:t>
            </w:r>
          </w:p>
        </w:tc>
        <w:tc>
          <w:tcPr>
            <w:tcW w:type="dxa" w:w="4320"/>
          </w:tcPr>
          <w:p>
            <w:r>
              <w:t>Horizontal divider line</w:t>
            </w:r>
          </w:p>
        </w:tc>
      </w:tr>
      <w:tr>
        <w:tc>
          <w:tcPr>
            <w:tcW w:type="dxa" w:w="4320"/>
          </w:tcPr>
          <w:p>
            <w:r>
              <w:t>heading-underline</w:t>
            </w:r>
          </w:p>
        </w:tc>
        <w:tc>
          <w:tcPr>
            <w:tcW w:type="dxa" w:w="4320"/>
          </w:tcPr>
          <w:p>
            <w:r>
              <w:t>Underline-style section heading</w:t>
            </w:r>
          </w:p>
        </w:tc>
      </w:tr>
      <w:tr>
        <w:tc>
          <w:tcPr>
            <w:tcW w:type="dxa" w:w="4320"/>
          </w:tcPr>
          <w:p>
            <w:r>
              <w:t>responsive-grid</w:t>
            </w:r>
          </w:p>
        </w:tc>
        <w:tc>
          <w:tcPr>
            <w:tcW w:type="dxa" w:w="4320"/>
          </w:tcPr>
          <w:p>
            <w:r>
              <w:t>Grid with one column by default</w:t>
            </w:r>
          </w:p>
        </w:tc>
      </w:tr>
      <w:tr>
        <w:tc>
          <w:tcPr>
            <w:tcW w:type="dxa" w:w="4320"/>
          </w:tcPr>
          <w:p>
            <w:r>
              <w:t>responsive-grid-2</w:t>
            </w:r>
          </w:p>
        </w:tc>
        <w:tc>
          <w:tcPr>
            <w:tcW w:type="dxa" w:w="4320"/>
          </w:tcPr>
          <w:p>
            <w:r>
              <w:t>Two columns on medium screens</w:t>
            </w:r>
          </w:p>
        </w:tc>
      </w:tr>
      <w:tr>
        <w:tc>
          <w:tcPr>
            <w:tcW w:type="dxa" w:w="4320"/>
          </w:tcPr>
          <w:p>
            <w:r>
              <w:t>responsive-grid-3</w:t>
            </w:r>
          </w:p>
        </w:tc>
        <w:tc>
          <w:tcPr>
            <w:tcW w:type="dxa" w:w="4320"/>
          </w:tcPr>
          <w:p>
            <w:r>
              <w:t>Three columns on medium screens</w:t>
            </w:r>
          </w:p>
        </w:tc>
      </w:tr>
      <w:tr>
        <w:tc>
          <w:tcPr>
            <w:tcW w:type="dxa" w:w="4320"/>
          </w:tcPr>
          <w:p>
            <w:r>
              <w:t>hide-mobile</w:t>
            </w:r>
          </w:p>
        </w:tc>
        <w:tc>
          <w:tcPr>
            <w:tcW w:type="dxa" w:w="4320"/>
          </w:tcPr>
          <w:p>
            <w:r>
              <w:t>Hides element on small screens</w:t>
            </w:r>
          </w:p>
        </w:tc>
      </w:tr>
      <w:tr>
        <w:tc>
          <w:tcPr>
            <w:tcW w:type="dxa" w:w="4320"/>
          </w:tcPr>
          <w:p>
            <w:r>
              <w:t>show-mobile</w:t>
            </w:r>
          </w:p>
        </w:tc>
        <w:tc>
          <w:tcPr>
            <w:tcW w:type="dxa" w:w="4320"/>
          </w:tcPr>
          <w:p>
            <w:r>
              <w:t>Shows element only on small screens</w:t>
            </w:r>
          </w:p>
        </w:tc>
      </w:tr>
      <w:tr>
        <w:tc>
          <w:tcPr>
            <w:tcW w:type="dxa" w:w="4320"/>
          </w:tcPr>
          <w:p>
            <w:r>
              <w:t>fade-in</w:t>
            </w:r>
          </w:p>
        </w:tc>
        <w:tc>
          <w:tcPr>
            <w:tcW w:type="dxa" w:w="4320"/>
          </w:tcPr>
          <w:p>
            <w:r>
              <w:t>Fade in element on page load</w:t>
            </w:r>
          </w:p>
        </w:tc>
      </w:tr>
      <w:tr>
        <w:tc>
          <w:tcPr>
            <w:tcW w:type="dxa" w:w="4320"/>
          </w:tcPr>
          <w:p>
            <w:r>
              <w:t>delay-1s</w:t>
            </w:r>
          </w:p>
        </w:tc>
        <w:tc>
          <w:tcPr>
            <w:tcW w:type="dxa" w:w="4320"/>
          </w:tcPr>
          <w:p>
            <w:r>
              <w:t>Start animation after 1 second</w:t>
            </w:r>
          </w:p>
        </w:tc>
      </w:tr>
      <w:tr>
        <w:tc>
          <w:tcPr>
            <w:tcW w:type="dxa" w:w="4320"/>
          </w:tcPr>
          <w:p>
            <w:r>
              <w:t>delay-2s</w:t>
            </w:r>
          </w:p>
        </w:tc>
        <w:tc>
          <w:tcPr>
            <w:tcW w:type="dxa" w:w="4320"/>
          </w:tcPr>
          <w:p>
            <w:r>
              <w:t>Start animation after 2 seconds</w:t>
            </w:r>
          </w:p>
        </w:tc>
      </w:tr>
      <w:tr>
        <w:tc>
          <w:tcPr>
            <w:tcW w:type="dxa" w:w="4320"/>
          </w:tcPr>
          <w:p>
            <w:r>
              <w:t>hover-zoom</w:t>
            </w:r>
          </w:p>
        </w:tc>
        <w:tc>
          <w:tcPr>
            <w:tcW w:type="dxa" w:w="4320"/>
          </w:tcPr>
          <w:p>
            <w:r>
              <w:t>Zoom slightly on hover</w:t>
            </w:r>
          </w:p>
        </w:tc>
      </w:tr>
      <w:tr>
        <w:tc>
          <w:tcPr>
            <w:tcW w:type="dxa" w:w="4320"/>
          </w:tcPr>
          <w:p>
            <w:r>
              <w:t>hover-glow</w:t>
            </w:r>
          </w:p>
        </w:tc>
        <w:tc>
          <w:tcPr>
            <w:tcW w:type="dxa" w:w="4320"/>
          </w:tcPr>
          <w:p>
            <w:r>
              <w:t>Soft glow shadow on hover</w:t>
            </w:r>
          </w:p>
        </w:tc>
      </w:tr>
      <w:tr>
        <w:tc>
          <w:tcPr>
            <w:tcW w:type="dxa" w:w="4320"/>
          </w:tcPr>
          <w:p>
            <w:r>
              <w:t>hover-zoom-glow</w:t>
            </w:r>
          </w:p>
        </w:tc>
        <w:tc>
          <w:tcPr>
            <w:tcW w:type="dxa" w:w="4320"/>
          </w:tcPr>
          <w:p>
            <w:r>
              <w:t>Combines zoom and glow on hover</w:t>
            </w:r>
          </w:p>
        </w:tc>
      </w:tr>
      <w:tr>
        <w:tc>
          <w:tcPr>
            <w:tcW w:type="dxa" w:w="4320"/>
          </w:tcPr>
          <w:p>
            <w:r>
              <w:t>hero-banner</w:t>
            </w:r>
          </w:p>
        </w:tc>
        <w:tc>
          <w:tcPr>
            <w:tcW w:type="dxa" w:w="4320"/>
          </w:tcPr>
          <w:p>
            <w:r>
              <w:t>Full-width banner with background image</w:t>
            </w:r>
          </w:p>
        </w:tc>
      </w:tr>
      <w:tr>
        <w:tc>
          <w:tcPr>
            <w:tcW w:type="dxa" w:w="4320"/>
          </w:tcPr>
          <w:p>
            <w:r>
              <w:t>hero-text</w:t>
            </w:r>
          </w:p>
        </w:tc>
        <w:tc>
          <w:tcPr>
            <w:tcW w:type="dxa" w:w="4320"/>
          </w:tcPr>
          <w:p>
            <w:r>
              <w:t>Text area inside hero banner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